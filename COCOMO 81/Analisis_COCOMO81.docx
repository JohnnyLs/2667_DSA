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8363" cy="8416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841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k352tghvyhgv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Selección del modelo intermedio:</w:t>
      </w:r>
    </w:p>
    <w:p w:rsidR="00000000" w:rsidDel="00000000" w:rsidP="00000000" w:rsidRDefault="00000000" w:rsidRPr="00000000" w14:paraId="0000000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intermedio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COCOMO-81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incluye factores de ajuste adicionales (15 atributos) que influyen en el esfuerzo y la duración del proyecto. Este modelo es adecuado porque: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tiene un nivel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medio-alto de complejidad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(200 KLOC, 500 MB de datos y fiabilidad alta).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necesario considerar las características del software (RELY, DATA), lo que permite un cálculo más preciso.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estamos en un entorno extremadamente crítico (que requeriría el modelo detallado), pero se necesita mayor precisión que el modelo básico.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ebw18pkxeht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Selección del modo semilibre:</w:t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modo semilibre (semidesarrollado)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elige porque: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tamaño del software 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200 KLOC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lo que está dentro del rango del modo semilibre (entre 50 y 300 KLOC según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COCOMO-81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tiene una mezcla de personal experimentado y menos experimentado, lo que es característico de este modo.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tiene interfaces y requisitos rigurosos (fiabilidad alta y volumen significativo de datos), pero no alcanza las restricciones extremas de un modo embebido.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81rrqvzlkz8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Datos iniciales: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Tamaño del software: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KLOC=200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Factores de ajuste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(multiplicadores de esfuerzo):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RELY=1.15 (fiabilidad alta).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DATA=1.16 (volumen de datos elevado).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Producto de los multiplicadores: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v=RELY*DATA=1.15 * 1.16=1.334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h3fpga7lfxn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Cálculo del esfuerzo (MM):</w:t>
      </w:r>
    </w:p>
    <w:p w:rsidR="00000000" w:rsidDel="00000000" w:rsidP="00000000" w:rsidRDefault="00000000" w:rsidRPr="00000000" w14:paraId="00000013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fórmula para el modelo intermedio en modo semilibre es:</w:t>
      </w:r>
    </w:p>
    <w:p w:rsidR="00000000" w:rsidDel="00000000" w:rsidP="00000000" w:rsidRDefault="00000000" w:rsidRPr="00000000" w14:paraId="00000014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m:oMath/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MM=v*3.0*(KLOC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1.12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1.12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20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1.12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≈ 246.30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Sustituir valores:</w:t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MM=1.334*3.0*246.30 ≈ 1,511.58 persona-meses.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cv97vow4019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Cálculo de la duración (TDEV):</w:t>
      </w:r>
    </w:p>
    <w:p w:rsidR="00000000" w:rsidDel="00000000" w:rsidP="00000000" w:rsidRDefault="00000000" w:rsidRPr="00000000" w14:paraId="00000018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fórmula para la duración es:</w:t>
      </w:r>
    </w:p>
    <w:p w:rsidR="00000000" w:rsidDel="00000000" w:rsidP="00000000" w:rsidRDefault="00000000" w:rsidRPr="00000000" w14:paraId="00000019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TDEV = 2.5*(MM)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0.35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Sustituir el esfuerzo (MM):</w:t>
      </w:r>
    </w:p>
    <w:p w:rsidR="00000000" w:rsidDel="00000000" w:rsidP="00000000" w:rsidRDefault="00000000" w:rsidRPr="00000000" w14:paraId="0000001B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TDEV = 2.5*(1,511.58)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0.35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Calcular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1,511.58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0.35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1,511.58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0.35</m:t>
            </m:r>
          </m:sup>
        </m:sSup>
      </m:oMath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≈12.97.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Sustituir valores:</w:t>
        <w:br w:type="textWrapping"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TDEV = 2.5*12.97 ≈ 32.41 meses.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nko839igeyt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Resultados finales: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Esfuerzo estimado (MM):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1,511.58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persona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-meses.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Duración total (TDEV):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32.41 meses.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80" w:before="280"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5xpri5gxbo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Conclusión: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intermedio: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aplica porque el proyecto requiere considerar factores de ajuste detallados (como RELY y DATA).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Modo semilibre: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 el adecuado debido al tamaño del proyecto (200 KLOC) y la mezcla de complejidad y requisitos del sistema.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Arial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